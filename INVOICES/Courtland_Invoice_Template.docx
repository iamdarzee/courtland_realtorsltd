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9728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rtlan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4"/>
        </w:rPr>
        <w:t>Courtland Realtors Limited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Date:</w:t>
            </w:r>
          </w:p>
        </w:tc>
        <w:tc>
          <w:tcPr>
            <w:tcW w:type="dxa" w:w="5400"/>
          </w:tcPr>
          <w:p>
            <w:r>
              <w:t>________________</w:t>
            </w:r>
          </w:p>
        </w:tc>
      </w:tr>
      <w:tr>
        <w:tc>
          <w:tcPr>
            <w:tcW w:type="dxa" w:w="5400"/>
          </w:tcPr>
          <w:p>
            <w:r>
              <w:t>House Number:</w:t>
            </w:r>
          </w:p>
        </w:tc>
        <w:tc>
          <w:tcPr>
            <w:tcW w:type="dxa" w:w="5400"/>
          </w:tcPr>
          <w:p>
            <w:r>
              <w:t>________________</w:t>
            </w:r>
          </w:p>
        </w:tc>
      </w:tr>
    </w:tbl>
    <w:p>
      <w:r>
        <w:t>Apartment Name: 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Rent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Arrears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Water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Internet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Garbage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Total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</w:tbl>
    <w:p>
      <w:r>
        <w:br/>
        <w:t>Payable Deadline: __________________</w:t>
      </w:r>
    </w:p>
    <w:p>
      <w:r>
        <w:t>Accounts to pay to: __________________</w:t>
      </w:r>
    </w:p>
    <w:p>
      <w:r>
        <w:br/>
        <w:t>----------------------------------------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97280" cy="10972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rtlan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4"/>
        </w:rPr>
        <w:t>Courtland Realtors Limited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Date:</w:t>
            </w:r>
          </w:p>
        </w:tc>
        <w:tc>
          <w:tcPr>
            <w:tcW w:type="dxa" w:w="5400"/>
          </w:tcPr>
          <w:p>
            <w:r>
              <w:t>________________</w:t>
            </w:r>
          </w:p>
        </w:tc>
      </w:tr>
      <w:tr>
        <w:tc>
          <w:tcPr>
            <w:tcW w:type="dxa" w:w="5400"/>
          </w:tcPr>
          <w:p>
            <w:r>
              <w:t>House Number:</w:t>
            </w:r>
          </w:p>
        </w:tc>
        <w:tc>
          <w:tcPr>
            <w:tcW w:type="dxa" w:w="5400"/>
          </w:tcPr>
          <w:p>
            <w:r>
              <w:t>________________</w:t>
            </w:r>
          </w:p>
        </w:tc>
      </w:tr>
    </w:tbl>
    <w:p>
      <w:r>
        <w:t>Apartment Name: 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Rent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Arrears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Water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Internet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Garbage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  <w:tr>
        <w:tc>
          <w:tcPr>
            <w:tcW w:type="dxa" w:w="5400"/>
          </w:tcPr>
          <w:p>
            <w:r>
              <w:t>Total</w:t>
            </w:r>
          </w:p>
        </w:tc>
        <w:tc>
          <w:tcPr>
            <w:tcW w:type="dxa" w:w="5400"/>
          </w:tcPr>
          <w:p>
            <w:r>
              <w:t>Ksh ____________</w:t>
            </w:r>
          </w:p>
        </w:tc>
      </w:tr>
    </w:tbl>
    <w:p>
      <w:r>
        <w:br/>
        <w:t>Payable Deadline: __________________</w:t>
      </w:r>
    </w:p>
    <w:p>
      <w:r>
        <w:t>Accounts to pay to: __________________</w:t>
      </w:r>
    </w:p>
    <w:p>
      <w:r>
        <w:br/>
        <w:t>----------------------------------------</w:t>
        <w:br/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