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54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urtland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>
            <w:r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r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Rent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Arrears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Water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Internet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Garbage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Total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</w:tbl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540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urtland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>
            <w:r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r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Rent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Arrears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Water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Internet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Garbage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Total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</w:tbl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