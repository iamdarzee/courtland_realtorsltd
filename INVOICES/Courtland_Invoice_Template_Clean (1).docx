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540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urtland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</w:tcPr>
          <w:p>
            <w:r>
              <w:t>Date:</w:t>
              <w:tab/>
              <w:t>________________</w:t>
              <w:br/>
              <w:t>House Number:</w:t>
              <w:tab/>
              <w:t>________________</w:t>
              <w:br/>
              <w:t>Apartment Name:</w:t>
              <w:tab/>
              <w:t>________________</w:t>
            </w:r>
          </w:p>
        </w:tc>
      </w:tr>
    </w:tbl>
    <w:p>
      <w:r>
        <w:br/>
      </w:r>
    </w:p>
    <w:p>
      <w:r>
        <w:t xml:space="preserve">Rent: </w:t>
        <w:tab/>
        <w:t>Ksh ____________</w:t>
      </w:r>
    </w:p>
    <w:p>
      <w:r>
        <w:t xml:space="preserve">Arrears: </w:t>
        <w:tab/>
        <w:t>Ksh ____________</w:t>
      </w:r>
    </w:p>
    <w:p>
      <w:r>
        <w:t xml:space="preserve">Water: </w:t>
        <w:tab/>
        <w:t>Ksh ____________</w:t>
      </w:r>
    </w:p>
    <w:p>
      <w:r>
        <w:t xml:space="preserve">Internet: </w:t>
        <w:tab/>
        <w:t>Ksh ____________</w:t>
      </w:r>
    </w:p>
    <w:p>
      <w:r>
        <w:t xml:space="preserve">Garbage: </w:t>
        <w:tab/>
        <w:t>Ksh ____________</w:t>
      </w:r>
    </w:p>
    <w:p>
      <w:r>
        <w:t xml:space="preserve">Total: </w:t>
        <w:tab/>
        <w:t>Ksh ____________</w:t>
      </w:r>
    </w:p>
    <w:p>
      <w:r>
        <w:br/>
        <w:t>Payable Deadline: __________________</w:t>
      </w:r>
    </w:p>
    <w:p>
      <w:r>
        <w:t>Accounts to pay to: __________________</w:t>
      </w:r>
    </w:p>
    <w:p>
      <w:r>
        <w:br/>
        <w:t>----------------------------------------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540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urtland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</w:tcPr>
          <w:p>
            <w:r>
              <w:t>Date:</w:t>
              <w:tab/>
              <w:t>________________</w:t>
              <w:br/>
              <w:t>House Number:</w:t>
              <w:tab/>
              <w:t>________________</w:t>
              <w:br/>
              <w:t>Apartment Name:</w:t>
              <w:tab/>
              <w:t>________________</w:t>
            </w:r>
          </w:p>
        </w:tc>
      </w:tr>
    </w:tbl>
    <w:p>
      <w:r>
        <w:br/>
      </w:r>
    </w:p>
    <w:p>
      <w:r>
        <w:t xml:space="preserve">Rent: </w:t>
        <w:tab/>
        <w:t>Ksh ____________</w:t>
      </w:r>
    </w:p>
    <w:p>
      <w:r>
        <w:t xml:space="preserve">Arrears: </w:t>
        <w:tab/>
        <w:t>Ksh ____________</w:t>
      </w:r>
    </w:p>
    <w:p>
      <w:r>
        <w:t xml:space="preserve">Water: </w:t>
        <w:tab/>
        <w:t>Ksh ____________</w:t>
      </w:r>
    </w:p>
    <w:p>
      <w:r>
        <w:t xml:space="preserve">Internet: </w:t>
        <w:tab/>
        <w:t>Ksh ____________</w:t>
      </w:r>
    </w:p>
    <w:p>
      <w:r>
        <w:t xml:space="preserve">Garbage: </w:t>
        <w:tab/>
        <w:t>Ksh ____________</w:t>
      </w:r>
    </w:p>
    <w:p>
      <w:r>
        <w:t xml:space="preserve">Total: </w:t>
        <w:tab/>
        <w:t>Ksh ____________</w:t>
      </w:r>
    </w:p>
    <w:p>
      <w:r>
        <w:br/>
        <w:t>Payable Deadline: __________________</w:t>
      </w:r>
    </w:p>
    <w:p>
      <w:r>
        <w:t>Accounts to pay to: __________________</w:t>
      </w:r>
    </w:p>
    <w:p>
      <w:r>
        <w:br/>
        <w:t>----------------------------------------</w:t>
        <w:br/>
      </w:r>
    </w:p>
    <w:sectPr w:rsidR="00FC693F" w:rsidRPr="0006063C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